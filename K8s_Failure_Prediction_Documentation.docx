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059C" w14:textId="77777777" w:rsidR="00940B6F" w:rsidRPr="005066B2" w:rsidRDefault="00000000">
      <w:pPr>
        <w:pStyle w:val="Heading1"/>
        <w:rPr>
          <w:color w:val="000000" w:themeColor="text1"/>
        </w:rPr>
      </w:pPr>
      <w:r w:rsidRPr="005066B2">
        <w:rPr>
          <w:color w:val="000000" w:themeColor="text1"/>
        </w:rPr>
        <w:t>Kubernetes Cluster Failure Prediction Model</w:t>
      </w:r>
    </w:p>
    <w:p w14:paraId="7E12ED50" w14:textId="7D2FE4B7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 xml:space="preserve"> Introduction</w:t>
      </w:r>
    </w:p>
    <w:p w14:paraId="37270662" w14:textId="77777777" w:rsidR="00940B6F" w:rsidRDefault="00000000">
      <w:r>
        <w:t>Kubernetes clusters handle workloads dynamically, but failures occur due to resource exhaustion, network issues, or pod failures. Predicting failures helps in proactive monitoring and reducing downtime. This project uses a Random Forest model for failure prediction based on historical Kubernetes metrics.</w:t>
      </w:r>
    </w:p>
    <w:p w14:paraId="6F2C9BDD" w14:textId="1B35AD5B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Approach</w:t>
      </w:r>
    </w:p>
    <w:p w14:paraId="1D646B51" w14:textId="77777777" w:rsidR="00940B6F" w:rsidRDefault="00000000">
      <w:r>
        <w:t>The model predicts whether a Kubernetes pod will fail (1) or remain stable (0) based on system metrics.</w:t>
      </w:r>
    </w:p>
    <w:p w14:paraId="3075C9FC" w14:textId="70458A8E" w:rsidR="00940B6F" w:rsidRDefault="00000000">
      <w:r>
        <w:t>Steps Followed:</w:t>
      </w:r>
    </w:p>
    <w:p w14:paraId="31D28DEF" w14:textId="77777777" w:rsidR="00940B6F" w:rsidRDefault="00000000" w:rsidP="005066B2">
      <w:pPr>
        <w:pStyle w:val="ListBullet"/>
        <w:numPr>
          <w:ilvl w:val="0"/>
          <w:numId w:val="0"/>
        </w:numPr>
        <w:ind w:left="360"/>
      </w:pPr>
      <w:r>
        <w:t xml:space="preserve">1. **Data </w:t>
      </w:r>
      <w:proofErr w:type="gramStart"/>
      <w:r>
        <w:t>Preprocessing:*</w:t>
      </w:r>
      <w:proofErr w:type="gramEnd"/>
      <w:r>
        <w:t>* Load CSV, convert timestamps, and normalize features.</w:t>
      </w:r>
    </w:p>
    <w:p w14:paraId="759BC4F1" w14:textId="77777777" w:rsidR="00940B6F" w:rsidRDefault="00000000" w:rsidP="005066B2">
      <w:pPr>
        <w:pStyle w:val="ListBullet"/>
        <w:numPr>
          <w:ilvl w:val="0"/>
          <w:numId w:val="0"/>
        </w:numPr>
        <w:ind w:left="360"/>
      </w:pPr>
      <w:r>
        <w:t xml:space="preserve">2. **Feature </w:t>
      </w:r>
      <w:proofErr w:type="gramStart"/>
      <w:r>
        <w:t>Engineering:*</w:t>
      </w:r>
      <w:proofErr w:type="gramEnd"/>
      <w:r>
        <w:t>* Select key Kubernetes metrics affecting failures.</w:t>
      </w:r>
    </w:p>
    <w:p w14:paraId="73DF3773" w14:textId="77777777" w:rsidR="00940B6F" w:rsidRDefault="00000000" w:rsidP="005066B2">
      <w:pPr>
        <w:pStyle w:val="ListBullet"/>
        <w:numPr>
          <w:ilvl w:val="0"/>
          <w:numId w:val="0"/>
        </w:numPr>
        <w:ind w:left="360"/>
      </w:pPr>
      <w:r>
        <w:t xml:space="preserve">3. **Model Selection - Random </w:t>
      </w:r>
      <w:proofErr w:type="gramStart"/>
      <w:r>
        <w:t>Forest:*</w:t>
      </w:r>
      <w:proofErr w:type="gramEnd"/>
      <w:r>
        <w:t>* Chosen for high accuracy and interpretability.</w:t>
      </w:r>
    </w:p>
    <w:p w14:paraId="555F382D" w14:textId="77777777" w:rsidR="00940B6F" w:rsidRDefault="00000000" w:rsidP="005066B2">
      <w:pPr>
        <w:pStyle w:val="ListBullet"/>
        <w:numPr>
          <w:ilvl w:val="0"/>
          <w:numId w:val="0"/>
        </w:numPr>
        <w:ind w:left="360"/>
      </w:pPr>
      <w:r>
        <w:t xml:space="preserve">4. **Training &amp; </w:t>
      </w:r>
      <w:proofErr w:type="gramStart"/>
      <w:r>
        <w:t>Evaluation:*</w:t>
      </w:r>
      <w:proofErr w:type="gramEnd"/>
      <w:r>
        <w:t>* Train/Test split (80/20), balanced training, and performance metrics.</w:t>
      </w:r>
    </w:p>
    <w:p w14:paraId="40FB0ADD" w14:textId="41A28718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Key Metrics Used</w:t>
      </w:r>
    </w:p>
    <w:p w14:paraId="79DC8511" w14:textId="1F3AB50A" w:rsidR="00940B6F" w:rsidRPr="005066B2" w:rsidRDefault="00000000">
      <w:pPr>
        <w:pStyle w:val="Heading3"/>
        <w:rPr>
          <w:color w:val="000000" w:themeColor="text1"/>
        </w:rPr>
      </w:pPr>
      <w:r w:rsidRPr="005066B2">
        <w:rPr>
          <w:color w:val="000000" w:themeColor="text1"/>
        </w:rPr>
        <w:t>Accuracy</w:t>
      </w:r>
    </w:p>
    <w:p w14:paraId="1BE9D3A4" w14:textId="77777777" w:rsidR="00940B6F" w:rsidRDefault="00000000">
      <w:r>
        <w:t>Measures overall correct predictions.</w:t>
      </w:r>
    </w:p>
    <w:p w14:paraId="7468F4CB" w14:textId="743F53ED" w:rsidR="00940B6F" w:rsidRPr="005066B2" w:rsidRDefault="00000000">
      <w:pPr>
        <w:pStyle w:val="Heading3"/>
        <w:rPr>
          <w:color w:val="000000" w:themeColor="text1"/>
        </w:rPr>
      </w:pPr>
      <w:r w:rsidRPr="005066B2">
        <w:rPr>
          <w:color w:val="000000" w:themeColor="text1"/>
        </w:rPr>
        <w:t>ROC-AUC Score</w:t>
      </w:r>
    </w:p>
    <w:p w14:paraId="7984151E" w14:textId="77777777" w:rsidR="00940B6F" w:rsidRDefault="00000000">
      <w:r>
        <w:t>Evaluates the model’s ability to distinguish failures vs. normal states.</w:t>
      </w:r>
    </w:p>
    <w:p w14:paraId="5B2B0606" w14:textId="1F1F1F73" w:rsidR="00940B6F" w:rsidRPr="005066B2" w:rsidRDefault="00000000">
      <w:pPr>
        <w:pStyle w:val="Heading3"/>
        <w:rPr>
          <w:color w:val="000000" w:themeColor="text1"/>
        </w:rPr>
      </w:pPr>
      <w:r w:rsidRPr="005066B2">
        <w:rPr>
          <w:color w:val="000000" w:themeColor="text1"/>
        </w:rPr>
        <w:t>Classification Report</w:t>
      </w:r>
    </w:p>
    <w:p w14:paraId="1C930433" w14:textId="77777777" w:rsidR="00940B6F" w:rsidRDefault="00000000">
      <w:r>
        <w:t>Includes Precision, Recall, and F1-score for model evaluation.</w:t>
      </w:r>
    </w:p>
    <w:p w14:paraId="4F14E135" w14:textId="72BC86F7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Model Implementation</w:t>
      </w:r>
    </w:p>
    <w:p w14:paraId="6F108F6F" w14:textId="77777777" w:rsidR="00940B6F" w:rsidRDefault="00000000">
      <w:r>
        <w:t>We use a RandomForestClassifier with controlled complexity to avoid overfitting.</w:t>
      </w:r>
    </w:p>
    <w:p w14:paraId="695B85B7" w14:textId="4592B53B" w:rsidR="00940B6F" w:rsidRPr="005066B2" w:rsidRDefault="00000000">
      <w:pPr>
        <w:rPr>
          <w:b/>
          <w:bCs/>
        </w:rPr>
      </w:pPr>
      <w:r>
        <w:t xml:space="preserve"> </w:t>
      </w:r>
      <w:r w:rsidRPr="005066B2">
        <w:rPr>
          <w:b/>
          <w:bCs/>
        </w:rPr>
        <w:t>Code Overview:</w:t>
      </w:r>
    </w:p>
    <w:p w14:paraId="7725A900" w14:textId="77777777" w:rsidR="00940B6F" w:rsidRDefault="00000000">
      <w:r>
        <w:t>class RandomForestModel:</w:t>
      </w:r>
      <w:r>
        <w:br/>
        <w:t xml:space="preserve">    def __init_</w:t>
      </w:r>
      <w:proofErr w:type="gramStart"/>
      <w:r>
        <w:t>_(</w:t>
      </w:r>
      <w:proofErr w:type="gramEnd"/>
      <w:r>
        <w:t>self, n_estimators=50, max_depth=4, random_state=42):</w:t>
      </w:r>
      <w:r>
        <w:br/>
        <w:t xml:space="preserve">        self.model = RandomForestClassifier(n_estimators=n_estimators, max_depth=max_depth, random_state=random_state, class_weight='balanced')</w:t>
      </w:r>
    </w:p>
    <w:p w14:paraId="7AD157F0" w14:textId="286EA015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Data Preprocessing &amp; Feature Selection</w:t>
      </w:r>
    </w:p>
    <w:p w14:paraId="4C27849A" w14:textId="77777777" w:rsidR="00940B6F" w:rsidRDefault="00000000">
      <w:r>
        <w:t>Selected key Kubernetes metrics affecting failures: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0B6F" w14:paraId="2529FC23" w14:textId="77777777">
        <w:tc>
          <w:tcPr>
            <w:tcW w:w="4320" w:type="dxa"/>
          </w:tcPr>
          <w:p w14:paraId="2316EFDF" w14:textId="77777777" w:rsidR="00940B6F" w:rsidRDefault="00000000">
            <w:r>
              <w:lastRenderedPageBreak/>
              <w:t>Feature</w:t>
            </w:r>
          </w:p>
        </w:tc>
        <w:tc>
          <w:tcPr>
            <w:tcW w:w="4320" w:type="dxa"/>
          </w:tcPr>
          <w:p w14:paraId="41FD1561" w14:textId="77777777" w:rsidR="00940B6F" w:rsidRDefault="00000000">
            <w:r>
              <w:t>Description</w:t>
            </w:r>
          </w:p>
        </w:tc>
      </w:tr>
      <w:tr w:rsidR="00940B6F" w14:paraId="5211BA7F" w14:textId="77777777">
        <w:tc>
          <w:tcPr>
            <w:tcW w:w="4320" w:type="dxa"/>
          </w:tcPr>
          <w:p w14:paraId="56BA92A5" w14:textId="77777777" w:rsidR="00940B6F" w:rsidRDefault="00000000">
            <w:r>
              <w:t>CPU Usage (%)</w:t>
            </w:r>
          </w:p>
        </w:tc>
        <w:tc>
          <w:tcPr>
            <w:tcW w:w="4320" w:type="dxa"/>
          </w:tcPr>
          <w:p w14:paraId="4E98AC2B" w14:textId="77777777" w:rsidR="00940B6F" w:rsidRDefault="00000000">
            <w:r>
              <w:t>CPU consumption of the pod</w:t>
            </w:r>
          </w:p>
        </w:tc>
      </w:tr>
      <w:tr w:rsidR="00940B6F" w14:paraId="080A1DD4" w14:textId="77777777">
        <w:tc>
          <w:tcPr>
            <w:tcW w:w="4320" w:type="dxa"/>
          </w:tcPr>
          <w:p w14:paraId="0D2C81EA" w14:textId="77777777" w:rsidR="00940B6F" w:rsidRDefault="00000000">
            <w:r>
              <w:t>Memory Usage (%)</w:t>
            </w:r>
          </w:p>
        </w:tc>
        <w:tc>
          <w:tcPr>
            <w:tcW w:w="4320" w:type="dxa"/>
          </w:tcPr>
          <w:p w14:paraId="7F80B76F" w14:textId="77777777" w:rsidR="00940B6F" w:rsidRDefault="00000000">
            <w:r>
              <w:t>Memory consumption of the pod</w:t>
            </w:r>
          </w:p>
        </w:tc>
      </w:tr>
      <w:tr w:rsidR="00940B6F" w14:paraId="0B2DF1F1" w14:textId="77777777">
        <w:tc>
          <w:tcPr>
            <w:tcW w:w="4320" w:type="dxa"/>
          </w:tcPr>
          <w:p w14:paraId="07271547" w14:textId="77777777" w:rsidR="00940B6F" w:rsidRDefault="00000000">
            <w:r>
              <w:t>Pod Restarts</w:t>
            </w:r>
          </w:p>
        </w:tc>
        <w:tc>
          <w:tcPr>
            <w:tcW w:w="4320" w:type="dxa"/>
          </w:tcPr>
          <w:p w14:paraId="0167EE4F" w14:textId="77777777" w:rsidR="00940B6F" w:rsidRDefault="00000000">
            <w:r>
              <w:t>Number of times the pod restarted</w:t>
            </w:r>
          </w:p>
        </w:tc>
      </w:tr>
      <w:tr w:rsidR="00940B6F" w14:paraId="4E631A37" w14:textId="77777777">
        <w:tc>
          <w:tcPr>
            <w:tcW w:w="4320" w:type="dxa"/>
          </w:tcPr>
          <w:p w14:paraId="7CA76897" w14:textId="77777777" w:rsidR="00940B6F" w:rsidRDefault="00000000">
            <w:r>
              <w:t>Network Receive Bytes</w:t>
            </w:r>
          </w:p>
        </w:tc>
        <w:tc>
          <w:tcPr>
            <w:tcW w:w="4320" w:type="dxa"/>
          </w:tcPr>
          <w:p w14:paraId="3D645D7B" w14:textId="77777777" w:rsidR="00940B6F" w:rsidRDefault="00000000">
            <w:r>
              <w:t>Data received by the pod</w:t>
            </w:r>
          </w:p>
        </w:tc>
      </w:tr>
      <w:tr w:rsidR="00940B6F" w14:paraId="7BD39ABC" w14:textId="77777777">
        <w:tc>
          <w:tcPr>
            <w:tcW w:w="4320" w:type="dxa"/>
          </w:tcPr>
          <w:p w14:paraId="4AF18459" w14:textId="77777777" w:rsidR="00940B6F" w:rsidRDefault="00000000">
            <w:r>
              <w:t>Network Transmit Bytes</w:t>
            </w:r>
          </w:p>
        </w:tc>
        <w:tc>
          <w:tcPr>
            <w:tcW w:w="4320" w:type="dxa"/>
          </w:tcPr>
          <w:p w14:paraId="2E6F3867" w14:textId="77777777" w:rsidR="00940B6F" w:rsidRDefault="00000000">
            <w:r>
              <w:t>Data sent by the pod</w:t>
            </w:r>
          </w:p>
        </w:tc>
      </w:tr>
      <w:tr w:rsidR="00940B6F" w14:paraId="79C49031" w14:textId="77777777">
        <w:tc>
          <w:tcPr>
            <w:tcW w:w="4320" w:type="dxa"/>
          </w:tcPr>
          <w:p w14:paraId="7FE41DE5" w14:textId="77777777" w:rsidR="00940B6F" w:rsidRDefault="00000000">
            <w:r>
              <w:t>FS Reads (MB)</w:t>
            </w:r>
          </w:p>
        </w:tc>
        <w:tc>
          <w:tcPr>
            <w:tcW w:w="4320" w:type="dxa"/>
          </w:tcPr>
          <w:p w14:paraId="6D5BE747" w14:textId="77777777" w:rsidR="00940B6F" w:rsidRDefault="00000000">
            <w:r>
              <w:t>File system reads in MB</w:t>
            </w:r>
          </w:p>
        </w:tc>
      </w:tr>
      <w:tr w:rsidR="00940B6F" w14:paraId="39F68B96" w14:textId="77777777">
        <w:tc>
          <w:tcPr>
            <w:tcW w:w="4320" w:type="dxa"/>
          </w:tcPr>
          <w:p w14:paraId="04DC9C51" w14:textId="77777777" w:rsidR="00940B6F" w:rsidRDefault="00000000">
            <w:r>
              <w:t>FS Writes (MB)</w:t>
            </w:r>
          </w:p>
        </w:tc>
        <w:tc>
          <w:tcPr>
            <w:tcW w:w="4320" w:type="dxa"/>
          </w:tcPr>
          <w:p w14:paraId="1E65944A" w14:textId="77777777" w:rsidR="00940B6F" w:rsidRDefault="00000000">
            <w:r>
              <w:t>File system writes in MB</w:t>
            </w:r>
          </w:p>
        </w:tc>
      </w:tr>
    </w:tbl>
    <w:p w14:paraId="4255D5E1" w14:textId="7CDAE249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Model Training &amp; Results</w:t>
      </w:r>
    </w:p>
    <w:p w14:paraId="71FAF127" w14:textId="3BCD9068" w:rsidR="00940B6F" w:rsidRDefault="00000000">
      <w:r>
        <w:t xml:space="preserve"> Expected Output:</w:t>
      </w:r>
    </w:p>
    <w:p w14:paraId="43024BE5" w14:textId="496B7E00" w:rsidR="00940B6F" w:rsidRDefault="00000000">
      <w:r>
        <w:t>Model Accuracy: ~85%</w:t>
      </w:r>
      <w:r>
        <w:br/>
        <w:t>ROC-AUC Score: ~0.85</w:t>
      </w:r>
      <w:r>
        <w:br/>
        <w:t>Classification Report:</w:t>
      </w:r>
      <w:r>
        <w:br/>
        <w:t xml:space="preserve">              precision    recall    f1-score</w:t>
      </w:r>
      <w:r>
        <w:br/>
        <w:t xml:space="preserve">    0 (</w:t>
      </w:r>
      <w:proofErr w:type="gramStart"/>
      <w:r>
        <w:t xml:space="preserve">Normal)   </w:t>
      </w:r>
      <w:proofErr w:type="gramEnd"/>
      <w:r>
        <w:t xml:space="preserve"> 0.87       0.89        0.88</w:t>
      </w:r>
      <w:r>
        <w:br/>
        <w:t xml:space="preserve">    1 (Failure)   0.82       0.79        0.80</w:t>
      </w:r>
    </w:p>
    <w:p w14:paraId="4A266B3B" w14:textId="52110909" w:rsidR="00940B6F" w:rsidRPr="005066B2" w:rsidRDefault="00000000">
      <w:pPr>
        <w:pStyle w:val="Heading2"/>
        <w:rPr>
          <w:color w:val="000000" w:themeColor="text1"/>
        </w:rPr>
      </w:pPr>
      <w:r w:rsidRPr="005066B2">
        <w:rPr>
          <w:color w:val="000000" w:themeColor="text1"/>
        </w:rPr>
        <w:t>Model Deployment &amp; Future Enhancements</w:t>
      </w:r>
    </w:p>
    <w:p w14:paraId="3EEC8482" w14:textId="46CD64F4" w:rsidR="00940B6F" w:rsidRDefault="00000000">
      <w:r>
        <w:t>Deployment Steps:</w:t>
      </w:r>
    </w:p>
    <w:p w14:paraId="12A45369" w14:textId="77777777" w:rsidR="00940B6F" w:rsidRDefault="00000000">
      <w:pPr>
        <w:pStyle w:val="ListNumber"/>
      </w:pPr>
      <w:r>
        <w:t>1. Save Model: rf_model.save_model('k8s_failure_rf_model.pkl')</w:t>
      </w:r>
    </w:p>
    <w:p w14:paraId="45209100" w14:textId="77777777" w:rsidR="00940B6F" w:rsidRDefault="00000000">
      <w:pPr>
        <w:pStyle w:val="ListNumber"/>
      </w:pPr>
      <w:r>
        <w:t>2. Load Model: loaded_model = RandomForestModel.load_model('k8s_failure_rf_model.pkl')</w:t>
      </w:r>
    </w:p>
    <w:p w14:paraId="0D678D23" w14:textId="68C6B46C" w:rsidR="00940B6F" w:rsidRPr="005066B2" w:rsidRDefault="00940B6F">
      <w:pPr>
        <w:pStyle w:val="Heading2"/>
        <w:rPr>
          <w:color w:val="000000" w:themeColor="text1"/>
        </w:rPr>
      </w:pPr>
    </w:p>
    <w:p w14:paraId="589E2CEA" w14:textId="77777777" w:rsidR="00940B6F" w:rsidRDefault="00000000">
      <w:r>
        <w:t>This Random Forest model effectively predicts Kubernetes pod failures with ~85% accuracy. Future improvements can include real-time monitoring &amp; better feature selection.</w:t>
      </w:r>
    </w:p>
    <w:sectPr w:rsidR="00940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333781">
    <w:abstractNumId w:val="8"/>
  </w:num>
  <w:num w:numId="2" w16cid:durableId="554899696">
    <w:abstractNumId w:val="6"/>
  </w:num>
  <w:num w:numId="3" w16cid:durableId="302542958">
    <w:abstractNumId w:val="5"/>
  </w:num>
  <w:num w:numId="4" w16cid:durableId="1889293653">
    <w:abstractNumId w:val="4"/>
  </w:num>
  <w:num w:numId="5" w16cid:durableId="1797289733">
    <w:abstractNumId w:val="7"/>
  </w:num>
  <w:num w:numId="6" w16cid:durableId="86074953">
    <w:abstractNumId w:val="3"/>
  </w:num>
  <w:num w:numId="7" w16cid:durableId="1580022998">
    <w:abstractNumId w:val="2"/>
  </w:num>
  <w:num w:numId="8" w16cid:durableId="1441871549">
    <w:abstractNumId w:val="1"/>
  </w:num>
  <w:num w:numId="9" w16cid:durableId="11276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6B2"/>
    <w:rsid w:val="00940B6F"/>
    <w:rsid w:val="00A97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09038"/>
  <w14:defaultImageDpi w14:val="300"/>
  <w15:docId w15:val="{312B4472-9B9C-40E3-AD98-792E2623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ATHARV KAUSHIK (RA2211003010079)</cp:lastModifiedBy>
  <cp:revision>2</cp:revision>
  <dcterms:created xsi:type="dcterms:W3CDTF">2013-12-23T23:15:00Z</dcterms:created>
  <dcterms:modified xsi:type="dcterms:W3CDTF">2025-03-22T13:41:00Z</dcterms:modified>
  <cp:category/>
</cp:coreProperties>
</file>